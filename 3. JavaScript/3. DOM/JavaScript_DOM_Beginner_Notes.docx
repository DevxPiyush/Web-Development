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DOM - Beginner Friendly Notes</w:t>
      </w:r>
    </w:p>
    <w:p>
      <w:pPr>
        <w:pStyle w:val="Heading1"/>
      </w:pPr>
      <w:r>
        <w:t>🌳 What is the DOM?</w:t>
      </w:r>
    </w:p>
    <w:p>
      <w:r>
        <w:t>Think of the DOM as a tree-like structure that represents the entire content and structure of your web page. It allows JavaScript to interact with HTML and CSS dynamically.</w:t>
      </w:r>
    </w:p>
    <w:p>
      <w:r>
        <w:t>Analogy: Imagine your HTML page is like a house blueprint. The DOM is a live model of the house—and JavaScript is the person who can walk through the house, change furniture (text), paint the walls (styles), and even add or remove rooms (elements).</w:t>
      </w:r>
    </w:p>
    <w:p>
      <w:pPr>
        <w:pStyle w:val="Heading1"/>
      </w:pPr>
      <w:r>
        <w:t>🧱 1. Understanding the Structure of the DOM</w:t>
      </w:r>
    </w:p>
    <w:p>
      <w:r>
        <w:t>HTML Example:</w:t>
      </w:r>
    </w:p>
    <w:p>
      <w:r>
        <w:br/>
        <w:t>&lt;!DOCTYPE html&gt;</w:t>
        <w:br/>
        <w:t>&lt;html&gt;</w:t>
        <w:br/>
        <w:t xml:space="preserve">  &lt;head&gt;</w:t>
        <w:br/>
        <w:t xml:space="preserve">    &lt;title&gt;My Page&lt;/title&gt;</w:t>
        <w:br/>
        <w:t xml:space="preserve">  &lt;/head&gt;</w:t>
        <w:br/>
        <w:t xml:space="preserve">  &lt;body&gt;</w:t>
        <w:br/>
        <w:t xml:space="preserve">    &lt;h1 id="main-title"&gt;Welcome!&lt;/h1&gt;</w:t>
        <w:br/>
        <w:t xml:space="preserve">    &lt;p class="description"&gt;This is a simple page.&lt;/p&gt;</w:t>
        <w:br/>
        <w:t xml:space="preserve">    &lt;button&gt;Click me&lt;/button&gt;</w:t>
        <w:br/>
        <w:t xml:space="preserve">  &lt;/body&gt;</w:t>
        <w:br/>
        <w:t>&lt;/html&gt;</w:t>
        <w:br/>
      </w:r>
    </w:p>
    <w:p>
      <w:r>
        <w:t>DOM Tree (Simplified):</w:t>
      </w:r>
    </w:p>
    <w:p>
      <w:r>
        <w:br/>
        <w:t>document</w:t>
        <w:br/>
        <w:t>└── html</w:t>
        <w:br/>
        <w:t xml:space="preserve">    ├── head</w:t>
        <w:br/>
        <w:t xml:space="preserve">    │   └── title</w:t>
        <w:br/>
        <w:t xml:space="preserve">    └── body</w:t>
        <w:br/>
        <w:t xml:space="preserve">        ├── h1#main-title</w:t>
        <w:br/>
        <w:t xml:space="preserve">        ├── p.description</w:t>
        <w:br/>
        <w:t xml:space="preserve">        └── button</w:t>
        <w:br/>
      </w:r>
    </w:p>
    <w:p>
      <w:pPr>
        <w:pStyle w:val="Heading1"/>
      </w:pPr>
      <w:r>
        <w:t>🧠 2. Accessing DOM Elements in JavaScript</w:t>
      </w:r>
    </w:p>
    <w:p>
      <w:r>
        <w:t>JavaScript gives us methods to select elements from the page:</w:t>
      </w:r>
    </w:p>
    <w:p>
      <w:r>
        <w:br/>
        <w:t>document.getElementById("main-title");</w:t>
        <w:br/>
        <w:t>document.getElementsByClassName("description");</w:t>
        <w:br/>
        <w:t>document.getElementsByTagName("p");</w:t>
        <w:br/>
        <w:t>document.querySelector("p.description");</w:t>
        <w:br/>
        <w:t>document.querySelectorAll("p");</w:t>
        <w:br/>
      </w:r>
    </w:p>
    <w:p>
      <w:pPr>
        <w:pStyle w:val="Heading1"/>
      </w:pPr>
      <w:r>
        <w:t>🔄 3. Changing Content</w:t>
      </w:r>
    </w:p>
    <w:p>
      <w:r>
        <w:t>Change Text:</w:t>
      </w:r>
    </w:p>
    <w:p>
      <w:r>
        <w:br/>
        <w:t>let heading = document.getElementById("main-title");</w:t>
        <w:br/>
        <w:t>heading.textContent = "Hello World!";</w:t>
        <w:br/>
      </w:r>
    </w:p>
    <w:p>
      <w:r>
        <w:t>Change HTML inside an element:</w:t>
      </w:r>
    </w:p>
    <w:p>
      <w:r>
        <w:br/>
        <w:t>heading.innerHTML = "&lt;em&gt;Hello World!&lt;/em&gt;";</w:t>
        <w:br/>
      </w:r>
    </w:p>
    <w:p>
      <w:r>
        <w:t>🔸 textContent – Sets text only</w:t>
        <w:br/>
        <w:t>🔸 innerHTML – Parses and renders HTML inside</w:t>
      </w:r>
    </w:p>
    <w:p>
      <w:pPr>
        <w:pStyle w:val="Heading1"/>
      </w:pPr>
      <w:r>
        <w:t>🎨 4. Changing Styles</w:t>
      </w:r>
    </w:p>
    <w:p>
      <w:r>
        <w:br/>
        <w:t>heading.style.color = "blue";</w:t>
        <w:br/>
        <w:t>heading.style.fontSize = "30px";</w:t>
        <w:br/>
      </w:r>
    </w:p>
    <w:p>
      <w:pPr>
        <w:pStyle w:val="Heading1"/>
      </w:pPr>
      <w:r>
        <w:t>🧩 5. Adding or Removing Elements</w:t>
      </w:r>
    </w:p>
    <w:p>
      <w:r>
        <w:t>Create an element:</w:t>
      </w:r>
    </w:p>
    <w:p>
      <w:r>
        <w:br/>
        <w:t>let newPara = document.createElement("p");</w:t>
        <w:br/>
        <w:t>newPara.textContent = "I was added with JS!";</w:t>
        <w:br/>
        <w:t>document.body.appendChild(newPara);</w:t>
        <w:br/>
      </w:r>
    </w:p>
    <w:p>
      <w:r>
        <w:t>Remove an element:</w:t>
      </w:r>
    </w:p>
    <w:p>
      <w:r>
        <w:br/>
        <w:t>let button = document.querySelector("button");</w:t>
        <w:br/>
        <w:t>button.remove();</w:t>
        <w:br/>
      </w:r>
    </w:p>
    <w:p>
      <w:pPr>
        <w:pStyle w:val="Heading1"/>
      </w:pPr>
      <w:r>
        <w:t>🎯 6. Event Listeners (Interactivity)</w:t>
      </w:r>
    </w:p>
    <w:p>
      <w:r>
        <w:t>HTML:</w:t>
      </w:r>
    </w:p>
    <w:p>
      <w:r>
        <w:br/>
        <w:t>&lt;button id="btn"&gt;Click me!&lt;/button&gt;</w:t>
        <w:br/>
      </w:r>
    </w:p>
    <w:p>
      <w:r>
        <w:t>JavaScript:</w:t>
      </w:r>
    </w:p>
    <w:p>
      <w:r>
        <w:br/>
        <w:t>let btn = document.getElementById("btn");</w:t>
        <w:br/>
        <w:br/>
        <w:t>btn.addEventListener("click", function () {</w:t>
        <w:br/>
        <w:t xml:space="preserve">  alert("Button clicked!");</w:t>
        <w:br/>
        <w:t>});</w:t>
        <w:br/>
      </w:r>
    </w:p>
    <w:p>
      <w:pPr>
        <w:pStyle w:val="Heading1"/>
      </w:pPr>
      <w:r>
        <w:t>🧭 7. DOM Navigation</w:t>
      </w:r>
    </w:p>
    <w:p>
      <w:r>
        <w:br/>
        <w:t>let para = document.querySelector("p");</w:t>
        <w:br/>
        <w:t>let parent = para.parentElement;</w:t>
        <w:br/>
        <w:t>let children = document.body.children;</w:t>
        <w:br/>
        <w:t>let next = para.nextElementSibling;</w:t>
        <w:br/>
        <w:t>let prev = para.previousElementSibling;</w:t>
        <w:br/>
      </w:r>
    </w:p>
    <w:p>
      <w:pPr>
        <w:pStyle w:val="Heading1"/>
      </w:pPr>
      <w:r>
        <w:t>📦 8. Attributes and Classes</w:t>
      </w:r>
    </w:p>
    <w:p>
      <w:r>
        <w:t>Get/Set attributes:</w:t>
      </w:r>
    </w:p>
    <w:p>
      <w:r>
        <w:br/>
        <w:t>let img = document.querySelector("img");</w:t>
        <w:br/>
        <w:t>img.getAttribute("src");</w:t>
        <w:br/>
        <w:t>img.setAttribute("alt", "Cool image");</w:t>
        <w:br/>
      </w:r>
    </w:p>
    <w:p>
      <w:r>
        <w:t>Working with classes:</w:t>
      </w:r>
    </w:p>
    <w:p>
      <w:r>
        <w:br/>
        <w:t>let div = document.querySelector("div");</w:t>
        <w:br/>
        <w:t>div.classList.add("new-style");</w:t>
        <w:br/>
        <w:t>div.classList.remove("old-style");</w:t>
        <w:br/>
        <w:t>div.classList.toggle("highlight");</w:t>
        <w:br/>
      </w:r>
    </w:p>
    <w:p>
      <w:pPr>
        <w:pStyle w:val="Heading1"/>
      </w:pPr>
      <w:r>
        <w:t>🛠️ 9. Practice Example</w:t>
      </w:r>
    </w:p>
    <w:p>
      <w:r>
        <w:t>HTML:</w:t>
      </w:r>
    </w:p>
    <w:p>
      <w:r>
        <w:br/>
        <w:t>&lt;h1 id="greet"&gt;Hello there!&lt;/h1&gt;</w:t>
        <w:br/>
        <w:t>&lt;button id="changeBtn"&gt;Change Text &amp; Color&lt;/button&gt;</w:t>
        <w:br/>
      </w:r>
    </w:p>
    <w:p>
      <w:r>
        <w:t>JavaScript:</w:t>
      </w:r>
    </w:p>
    <w:p>
      <w:r>
        <w:br/>
        <w:t>let btn = document.getElementById("changeBtn");</w:t>
        <w:br/>
        <w:t>let h1 = document.getElementById("greet");</w:t>
        <w:br/>
        <w:br/>
        <w:t>btn.addEventListener("click", function () {</w:t>
        <w:br/>
        <w:t xml:space="preserve">  h1.textContent = "Text changed!";</w:t>
        <w:br/>
        <w:t xml:space="preserve">  document.body.style.backgroundColor = "lightblue";</w:t>
        <w:br/>
        <w:t>});</w:t>
        <w:br/>
      </w:r>
    </w:p>
    <w:p>
      <w:pPr>
        <w:pStyle w:val="Heading1"/>
      </w:pPr>
      <w:r>
        <w:t>📚 10. Real World Use Case</w:t>
      </w:r>
    </w:p>
    <w:p>
      <w:r>
        <w:t>Form Validation:</w:t>
      </w:r>
    </w:p>
    <w:p>
      <w:r>
        <w:t>HTML:</w:t>
      </w:r>
    </w:p>
    <w:p>
      <w:r>
        <w:br/>
        <w:t>&lt;input type="text" id="nameInput" /&gt;</w:t>
        <w:br/>
        <w:t>&lt;button id="submitBtn"&gt;Submit&lt;/button&gt;</w:t>
        <w:br/>
        <w:t>&lt;p id="message"&gt;&lt;/p&gt;</w:t>
        <w:br/>
      </w:r>
    </w:p>
    <w:p>
      <w:r>
        <w:t>JavaScript:</w:t>
      </w:r>
    </w:p>
    <w:p>
      <w:r>
        <w:br/>
        <w:t>let input = document.getElementById("nameInput");</w:t>
        <w:br/>
        <w:t>let btn = document.getElementById("submitBtn");</w:t>
        <w:br/>
        <w:t>let msg = document.getElementById("message");</w:t>
        <w:br/>
        <w:br/>
        <w:t>btn.addEventListener("click", function () {</w:t>
        <w:br/>
        <w:t xml:space="preserve">  if (input.value.trim() === "") {</w:t>
        <w:br/>
        <w:t xml:space="preserve">    msg.textContent = "Name cannot be empty!";</w:t>
        <w:br/>
        <w:t xml:space="preserve">    msg.style.color = "red";</w:t>
        <w:br/>
        <w:t xml:space="preserve">  } else {</w:t>
        <w:br/>
        <w:t xml:space="preserve">    msg.textContent = `Hello, ${input.value}!`;</w:t>
        <w:br/>
        <w:t xml:space="preserve">    msg.style.color = "green";</w:t>
        <w:br/>
        <w:t xml:space="preserve">  }</w:t>
        <w:br/>
        <w:t>});</w:t>
        <w:br/>
      </w:r>
    </w:p>
    <w:p>
      <w:pPr>
        <w:pStyle w:val="Heading1"/>
      </w:pPr>
      <w:r>
        <w:t>🧪 11. DOM Projects to Practice</w:t>
      </w:r>
    </w:p>
    <w:p>
      <w:pPr>
        <w:pStyle w:val="ListBullet"/>
      </w:pPr>
      <w:r>
        <w:t>To-Do List App</w:t>
      </w:r>
    </w:p>
    <w:p>
      <w:pPr>
        <w:pStyle w:val="ListBullet"/>
      </w:pPr>
      <w:r>
        <w:t>Color Theme Changer</w:t>
      </w:r>
    </w:p>
    <w:p>
      <w:pPr>
        <w:pStyle w:val="ListBullet"/>
      </w:pPr>
      <w:r>
        <w:t>Image Slider</w:t>
      </w:r>
    </w:p>
    <w:p>
      <w:pPr>
        <w:pStyle w:val="ListBullet"/>
      </w:pPr>
      <w:r>
        <w:t>Accordion FAQs</w:t>
      </w:r>
    </w:p>
    <w:p>
      <w:pPr>
        <w:pStyle w:val="ListBullet"/>
      </w:pPr>
      <w:r>
        <w:t>Live Character Counter</w:t>
      </w:r>
    </w:p>
    <w:p>
      <w:pPr>
        <w:pStyle w:val="Heading1"/>
      </w:pPr>
      <w:r>
        <w:t>✅ Recap Summary</w:t>
      </w:r>
    </w:p>
    <w:p>
      <w:r>
        <w:t>Get element by ID: document.getElementById("id")</w:t>
      </w:r>
    </w:p>
    <w:p>
      <w:r>
        <w:t>Change text: element.textContent = "new text"</w:t>
      </w:r>
    </w:p>
    <w:p>
      <w:r>
        <w:t>Change HTML: element.innerHTML = "&lt;b&gt;bold&lt;/b&gt;"</w:t>
      </w:r>
    </w:p>
    <w:p>
      <w:r>
        <w:t>Change style: element.style.color = "red"</w:t>
      </w:r>
    </w:p>
    <w:p>
      <w:r>
        <w:t>Add/remove elements: createElement, appendChild, remove()</w:t>
      </w:r>
    </w:p>
    <w:p>
      <w:r>
        <w:t>Events: addEventListener("click", fn)</w:t>
      </w:r>
    </w:p>
    <w:p>
      <w:r>
        <w:t>Class manipulation: classList.add("new-class")</w:t>
      </w:r>
    </w:p>
    <w:p>
      <w:r>
        <w:t>Attribute manipulation: getAttribute, setAttribute</w:t>
      </w:r>
    </w:p>
    <w:p>
      <w:r>
        <w:t>Navigation: parentElement, nextElementSibling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